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1AC5B" w14:textId="77777777" w:rsidR="00D0103E" w:rsidRDefault="00000000">
      <w:pPr>
        <w:pStyle w:val="Title"/>
      </w:pPr>
      <w:r>
        <w:t>Software Project Proposal: Park Management System</w:t>
      </w:r>
    </w:p>
    <w:p w14:paraId="198DFA19" w14:textId="77777777" w:rsidR="00D0103E" w:rsidRDefault="00000000">
      <w:pPr>
        <w:pStyle w:val="Heading1"/>
      </w:pPr>
      <w:r>
        <w:t>1. Project Title</w:t>
      </w:r>
    </w:p>
    <w:p w14:paraId="76C05F27" w14:textId="77777777" w:rsidR="00D0103E" w:rsidRDefault="00000000">
      <w:r>
        <w:t>Park Management System (PMS)</w:t>
      </w:r>
    </w:p>
    <w:p w14:paraId="4D0F65B6" w14:textId="77777777" w:rsidR="00D0103E" w:rsidRDefault="00000000">
      <w:pPr>
        <w:pStyle w:val="Heading1"/>
      </w:pPr>
      <w:r>
        <w:t>2. Executive Summary</w:t>
      </w:r>
    </w:p>
    <w:p w14:paraId="62BDCB69" w14:textId="77777777" w:rsidR="00D0103E" w:rsidRDefault="00000000">
      <w:r>
        <w:t>This proposal outlines the design and development of a Park Management System aimed at streamlining the administration of public or private parks. The system will offer modules for managing park facilities, bookings, staff, events, maintenance, and user feedback. The goal is to digitize manual processes, improve operational efficiency, and enhance visitor experiences.</w:t>
      </w:r>
    </w:p>
    <w:p w14:paraId="2631623F" w14:textId="77777777" w:rsidR="00D0103E" w:rsidRDefault="00000000">
      <w:pPr>
        <w:pStyle w:val="Heading1"/>
      </w:pPr>
      <w:r>
        <w:t>3. Project Objectives</w:t>
      </w:r>
    </w:p>
    <w:p w14:paraId="4F92E254" w14:textId="77777777" w:rsidR="00D0103E" w:rsidRDefault="00000000">
      <w:r>
        <w:t>- Digitally manage park facilities, resources, and user data.</w:t>
      </w:r>
      <w:r>
        <w:br/>
        <w:t>- Allow online bookings for amenities (e.g., picnic areas, courts, tours).</w:t>
      </w:r>
      <w:r>
        <w:br/>
        <w:t>- Manage park staff schedules and maintenance records.</w:t>
      </w:r>
      <w:r>
        <w:br/>
        <w:t>- Provide real-time announcements and event management.</w:t>
      </w:r>
      <w:r>
        <w:br/>
        <w:t>- Collect visitor feedback and complaints for service improvements.</w:t>
      </w:r>
      <w:r>
        <w:br/>
        <w:t>- Ensure secure login and access control for users and admins.</w:t>
      </w:r>
    </w:p>
    <w:p w14:paraId="51018961" w14:textId="77777777" w:rsidR="00D0103E" w:rsidRDefault="00000000">
      <w:pPr>
        <w:pStyle w:val="Heading1"/>
      </w:pPr>
      <w:r>
        <w:t>4. Scope of Work</w:t>
      </w:r>
    </w:p>
    <w:p w14:paraId="43003869" w14:textId="77777777" w:rsidR="00D0103E" w:rsidRDefault="00000000">
      <w:r>
        <w:t>Functional Modules:</w:t>
      </w:r>
    </w:p>
    <w:p w14:paraId="7A80FCBE" w14:textId="77777777" w:rsidR="00D0103E" w:rsidRDefault="00000000">
      <w:r>
        <w:t>1. User Management</w:t>
      </w:r>
      <w:r>
        <w:br/>
        <w:t>- Visitor registration and login</w:t>
      </w:r>
      <w:r>
        <w:br/>
        <w:t>- Admin/staff login</w:t>
      </w:r>
      <w:r>
        <w:br/>
        <w:t>- Role-based access control</w:t>
      </w:r>
      <w:r>
        <w:br/>
      </w:r>
      <w:r>
        <w:br/>
        <w:t>2. Facility Booking</w:t>
      </w:r>
      <w:r>
        <w:br/>
        <w:t>- View available facilities</w:t>
      </w:r>
      <w:r>
        <w:br/>
        <w:t>- Book or reserve areas</w:t>
      </w:r>
      <w:r>
        <w:br/>
        <w:t>- Manage payment or free permits</w:t>
      </w:r>
      <w:r>
        <w:br/>
      </w:r>
      <w:r>
        <w:br/>
        <w:t>3. Event Management</w:t>
      </w:r>
      <w:r>
        <w:br/>
        <w:t>- List upcoming events</w:t>
      </w:r>
      <w:r>
        <w:br/>
        <w:t>- Admin can create/update/delete events</w:t>
      </w:r>
      <w:r>
        <w:br/>
      </w:r>
      <w:r>
        <w:lastRenderedPageBreak/>
        <w:t>- Users can register to attend</w:t>
      </w:r>
      <w:r>
        <w:br/>
      </w:r>
      <w:r>
        <w:br/>
        <w:t>4. Maintenance Tracking</w:t>
      </w:r>
      <w:r>
        <w:br/>
        <w:t>- Report maintenance issues</w:t>
      </w:r>
      <w:r>
        <w:br/>
        <w:t>- Assign tasks to staff</w:t>
      </w:r>
      <w:r>
        <w:br/>
        <w:t>- Status updates (Pending/In Progress/Resolved)</w:t>
      </w:r>
      <w:r>
        <w:br/>
      </w:r>
      <w:r>
        <w:br/>
        <w:t>5. Feedback System</w:t>
      </w:r>
      <w:r>
        <w:br/>
        <w:t>- Submit reviews and complaints</w:t>
      </w:r>
      <w:r>
        <w:br/>
        <w:t>- Admin response system</w:t>
      </w:r>
      <w:r>
        <w:br/>
      </w:r>
      <w:r>
        <w:br/>
        <w:t>6. Dashboard</w:t>
      </w:r>
      <w:r>
        <w:br/>
        <w:t>- Overview for admins: usage stats, bookings, issues</w:t>
      </w:r>
      <w:r>
        <w:br/>
        <w:t>- Personalized view for each user</w:t>
      </w:r>
    </w:p>
    <w:p w14:paraId="416CF4BE" w14:textId="77777777" w:rsidR="00D0103E" w:rsidRDefault="00000000">
      <w:pPr>
        <w:pStyle w:val="Heading1"/>
      </w:pPr>
      <w:r>
        <w:t>5. Technology Stack</w:t>
      </w:r>
    </w:p>
    <w:tbl>
      <w:tblPr>
        <w:tblStyle w:val="LightList"/>
        <w:tblW w:w="0" w:type="auto"/>
        <w:tblLook w:val="04A0" w:firstRow="1" w:lastRow="0" w:firstColumn="1" w:lastColumn="0" w:noHBand="0" w:noVBand="1"/>
      </w:tblPr>
      <w:tblGrid>
        <w:gridCol w:w="4320"/>
        <w:gridCol w:w="4320"/>
      </w:tblGrid>
      <w:tr w:rsidR="00D0103E" w14:paraId="68E32303" w14:textId="77777777" w:rsidTr="00D01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BF5F046" w14:textId="77777777" w:rsidR="00D0103E" w:rsidRDefault="00000000">
            <w:r>
              <w:t>Layer</w:t>
            </w:r>
          </w:p>
        </w:tc>
        <w:tc>
          <w:tcPr>
            <w:tcW w:w="4320" w:type="dxa"/>
          </w:tcPr>
          <w:p w14:paraId="750F5956" w14:textId="77777777" w:rsidR="00D0103E" w:rsidRDefault="00000000">
            <w:pPr>
              <w:cnfStyle w:val="100000000000" w:firstRow="1" w:lastRow="0" w:firstColumn="0" w:lastColumn="0" w:oddVBand="0" w:evenVBand="0" w:oddHBand="0" w:evenHBand="0" w:firstRowFirstColumn="0" w:firstRowLastColumn="0" w:lastRowFirstColumn="0" w:lastRowLastColumn="0"/>
            </w:pPr>
            <w:r>
              <w:t>Tools/Technologies</w:t>
            </w:r>
          </w:p>
        </w:tc>
      </w:tr>
      <w:tr w:rsidR="00D0103E" w14:paraId="03B135BB" w14:textId="77777777" w:rsidTr="00D01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CC32425" w14:textId="77777777" w:rsidR="00D0103E" w:rsidRDefault="00000000">
            <w:r>
              <w:t>Frontend</w:t>
            </w:r>
          </w:p>
        </w:tc>
        <w:tc>
          <w:tcPr>
            <w:tcW w:w="4320" w:type="dxa"/>
          </w:tcPr>
          <w:p w14:paraId="154E9B87" w14:textId="2703F3C5" w:rsidR="00D0103E" w:rsidRDefault="00000000">
            <w:pPr>
              <w:cnfStyle w:val="000000100000" w:firstRow="0" w:lastRow="0" w:firstColumn="0" w:lastColumn="0" w:oddVBand="0" w:evenVBand="0" w:oddHBand="1" w:evenHBand="0" w:firstRowFirstColumn="0" w:firstRowLastColumn="0" w:lastRowFirstColumn="0" w:lastRowLastColumn="0"/>
            </w:pPr>
            <w:r>
              <w:t xml:space="preserve">HTML, CSS, JavaScript </w:t>
            </w:r>
          </w:p>
        </w:tc>
      </w:tr>
      <w:tr w:rsidR="00D0103E" w14:paraId="7A51C21B" w14:textId="77777777" w:rsidTr="00D0103E">
        <w:tc>
          <w:tcPr>
            <w:cnfStyle w:val="001000000000" w:firstRow="0" w:lastRow="0" w:firstColumn="1" w:lastColumn="0" w:oddVBand="0" w:evenVBand="0" w:oddHBand="0" w:evenHBand="0" w:firstRowFirstColumn="0" w:firstRowLastColumn="0" w:lastRowFirstColumn="0" w:lastRowLastColumn="0"/>
            <w:tcW w:w="4320" w:type="dxa"/>
          </w:tcPr>
          <w:p w14:paraId="4066F670" w14:textId="77777777" w:rsidR="00D0103E" w:rsidRDefault="00000000">
            <w:r>
              <w:t>Backend</w:t>
            </w:r>
          </w:p>
        </w:tc>
        <w:tc>
          <w:tcPr>
            <w:tcW w:w="4320" w:type="dxa"/>
          </w:tcPr>
          <w:p w14:paraId="490906AC" w14:textId="1EAB480E" w:rsidR="00D0103E" w:rsidRDefault="00000000">
            <w:pPr>
              <w:cnfStyle w:val="000000000000" w:firstRow="0" w:lastRow="0" w:firstColumn="0" w:lastColumn="0" w:oddVBand="0" w:evenVBand="0" w:oddHBand="0" w:evenHBand="0" w:firstRowFirstColumn="0" w:firstRowLastColumn="0" w:lastRowFirstColumn="0" w:lastRowLastColumn="0"/>
            </w:pPr>
            <w:r>
              <w:t xml:space="preserve">PHP </w:t>
            </w:r>
          </w:p>
        </w:tc>
      </w:tr>
      <w:tr w:rsidR="00D0103E" w14:paraId="7BCBEA0A" w14:textId="77777777" w:rsidTr="00D01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D908CE8" w14:textId="77777777" w:rsidR="00D0103E" w:rsidRDefault="00000000">
            <w:r>
              <w:t>Database</w:t>
            </w:r>
          </w:p>
        </w:tc>
        <w:tc>
          <w:tcPr>
            <w:tcW w:w="4320" w:type="dxa"/>
          </w:tcPr>
          <w:p w14:paraId="1D7A66F1" w14:textId="3BD48B46" w:rsidR="00D0103E" w:rsidRDefault="00000000">
            <w:pPr>
              <w:cnfStyle w:val="000000100000" w:firstRow="0" w:lastRow="0" w:firstColumn="0" w:lastColumn="0" w:oddVBand="0" w:evenVBand="0" w:oddHBand="1" w:evenHBand="0" w:firstRowFirstColumn="0" w:firstRowLastColumn="0" w:lastRowFirstColumn="0" w:lastRowLastColumn="0"/>
            </w:pPr>
            <w:r>
              <w:t xml:space="preserve">MySQL </w:t>
            </w:r>
          </w:p>
        </w:tc>
      </w:tr>
      <w:tr w:rsidR="00D0103E" w14:paraId="0E1FAE02" w14:textId="77777777" w:rsidTr="00D0103E">
        <w:tc>
          <w:tcPr>
            <w:cnfStyle w:val="001000000000" w:firstRow="0" w:lastRow="0" w:firstColumn="1" w:lastColumn="0" w:oddVBand="0" w:evenVBand="0" w:oddHBand="0" w:evenHBand="0" w:firstRowFirstColumn="0" w:firstRowLastColumn="0" w:lastRowFirstColumn="0" w:lastRowLastColumn="0"/>
            <w:tcW w:w="4320" w:type="dxa"/>
          </w:tcPr>
          <w:p w14:paraId="0183498D" w14:textId="77777777" w:rsidR="00D0103E" w:rsidRDefault="00000000">
            <w:r>
              <w:t>Other Tools</w:t>
            </w:r>
          </w:p>
        </w:tc>
        <w:tc>
          <w:tcPr>
            <w:tcW w:w="4320" w:type="dxa"/>
          </w:tcPr>
          <w:p w14:paraId="24A94DF0" w14:textId="2FD4BC6A" w:rsidR="00D0103E" w:rsidRDefault="00000000">
            <w:pPr>
              <w:cnfStyle w:val="000000000000" w:firstRow="0" w:lastRow="0" w:firstColumn="0" w:lastColumn="0" w:oddVBand="0" w:evenVBand="0" w:oddHBand="0" w:evenHBand="0" w:firstRowFirstColumn="0" w:firstRowLastColumn="0" w:lastRowFirstColumn="0" w:lastRowLastColumn="0"/>
            </w:pPr>
            <w:r>
              <w:t>Gi Figma (UI design), etc.</w:t>
            </w:r>
          </w:p>
        </w:tc>
      </w:tr>
    </w:tbl>
    <w:p w14:paraId="70633C15" w14:textId="77777777" w:rsidR="00D0103E" w:rsidRDefault="00000000">
      <w:pPr>
        <w:pStyle w:val="Heading1"/>
      </w:pPr>
      <w:r>
        <w:t>6. Target Users</w:t>
      </w:r>
    </w:p>
    <w:p w14:paraId="2A04E069" w14:textId="77777777" w:rsidR="00D0103E" w:rsidRDefault="00000000">
      <w:r>
        <w:t>- Park Visitors</w:t>
      </w:r>
      <w:r>
        <w:br/>
        <w:t>- Park Administrators</w:t>
      </w:r>
      <w:r>
        <w:br/>
        <w:t>- Park Staff (e.g., maintenance, security)</w:t>
      </w:r>
      <w:r>
        <w:br/>
        <w:t>- Event Coordinators</w:t>
      </w:r>
    </w:p>
    <w:p w14:paraId="1821F83C" w14:textId="77777777" w:rsidR="00D0103E" w:rsidRDefault="00000000">
      <w:pPr>
        <w:pStyle w:val="Heading1"/>
      </w:pPr>
      <w:r>
        <w:t>7. Project Timeline</w:t>
      </w:r>
    </w:p>
    <w:tbl>
      <w:tblPr>
        <w:tblStyle w:val="LightList"/>
        <w:tblW w:w="0" w:type="auto"/>
        <w:tblLook w:val="04A0" w:firstRow="1" w:lastRow="0" w:firstColumn="1" w:lastColumn="0" w:noHBand="0" w:noVBand="1"/>
      </w:tblPr>
      <w:tblGrid>
        <w:gridCol w:w="4320"/>
        <w:gridCol w:w="4320"/>
      </w:tblGrid>
      <w:tr w:rsidR="00D0103E" w14:paraId="48A94F9B" w14:textId="77777777" w:rsidTr="00D01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A3CD256" w14:textId="77777777" w:rsidR="00D0103E" w:rsidRDefault="00000000">
            <w:r>
              <w:t>Phase</w:t>
            </w:r>
          </w:p>
        </w:tc>
        <w:tc>
          <w:tcPr>
            <w:tcW w:w="4320" w:type="dxa"/>
          </w:tcPr>
          <w:p w14:paraId="3A5E2474" w14:textId="77777777" w:rsidR="00D0103E" w:rsidRDefault="00000000">
            <w:pPr>
              <w:cnfStyle w:val="100000000000" w:firstRow="1" w:lastRow="0" w:firstColumn="0" w:lastColumn="0" w:oddVBand="0" w:evenVBand="0" w:oddHBand="0" w:evenHBand="0" w:firstRowFirstColumn="0" w:firstRowLastColumn="0" w:lastRowFirstColumn="0" w:lastRowLastColumn="0"/>
            </w:pPr>
            <w:r>
              <w:t>Duration</w:t>
            </w:r>
          </w:p>
        </w:tc>
      </w:tr>
      <w:tr w:rsidR="00D0103E" w14:paraId="275B527E" w14:textId="77777777" w:rsidTr="00D01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25FC281" w14:textId="77777777" w:rsidR="00D0103E" w:rsidRDefault="00000000">
            <w:r>
              <w:t>Requirements Gathering</w:t>
            </w:r>
          </w:p>
        </w:tc>
        <w:tc>
          <w:tcPr>
            <w:tcW w:w="4320" w:type="dxa"/>
          </w:tcPr>
          <w:p w14:paraId="4EB5967F" w14:textId="756A7009" w:rsidR="00D0103E" w:rsidRDefault="00BE3CAE">
            <w:pPr>
              <w:cnfStyle w:val="000000100000" w:firstRow="0" w:lastRow="0" w:firstColumn="0" w:lastColumn="0" w:oddVBand="0" w:evenVBand="0" w:oddHBand="1" w:evenHBand="0" w:firstRowFirstColumn="0" w:firstRowLastColumn="0" w:lastRowFirstColumn="0" w:lastRowLastColumn="0"/>
            </w:pPr>
            <w:r>
              <w:t>Days 1-2</w:t>
            </w:r>
          </w:p>
        </w:tc>
      </w:tr>
      <w:tr w:rsidR="00D0103E" w14:paraId="7F57070E" w14:textId="77777777" w:rsidTr="00D0103E">
        <w:tc>
          <w:tcPr>
            <w:cnfStyle w:val="001000000000" w:firstRow="0" w:lastRow="0" w:firstColumn="1" w:lastColumn="0" w:oddVBand="0" w:evenVBand="0" w:oddHBand="0" w:evenHBand="0" w:firstRowFirstColumn="0" w:firstRowLastColumn="0" w:lastRowFirstColumn="0" w:lastRowLastColumn="0"/>
            <w:tcW w:w="4320" w:type="dxa"/>
          </w:tcPr>
          <w:p w14:paraId="757862C5" w14:textId="77777777" w:rsidR="00D0103E" w:rsidRDefault="00000000">
            <w:r>
              <w:t>UI/UX Design</w:t>
            </w:r>
          </w:p>
        </w:tc>
        <w:tc>
          <w:tcPr>
            <w:tcW w:w="4320" w:type="dxa"/>
          </w:tcPr>
          <w:p w14:paraId="267205D8" w14:textId="77043355" w:rsidR="00D0103E" w:rsidRDefault="00BE3CAE">
            <w:pPr>
              <w:cnfStyle w:val="000000000000" w:firstRow="0" w:lastRow="0" w:firstColumn="0" w:lastColumn="0" w:oddVBand="0" w:evenVBand="0" w:oddHBand="0" w:evenHBand="0" w:firstRowFirstColumn="0" w:firstRowLastColumn="0" w:lastRowFirstColumn="0" w:lastRowLastColumn="0"/>
            </w:pPr>
            <w:r>
              <w:t>Days 2-4</w:t>
            </w:r>
          </w:p>
        </w:tc>
      </w:tr>
      <w:tr w:rsidR="00D0103E" w14:paraId="4F51BC0F" w14:textId="77777777" w:rsidTr="00D01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B6B140" w14:textId="77777777" w:rsidR="00D0103E" w:rsidRDefault="00000000">
            <w:r>
              <w:t>Backend &amp; Database Setup</w:t>
            </w:r>
          </w:p>
        </w:tc>
        <w:tc>
          <w:tcPr>
            <w:tcW w:w="4320" w:type="dxa"/>
          </w:tcPr>
          <w:p w14:paraId="23BAC62F" w14:textId="3C179317" w:rsidR="00D0103E" w:rsidRDefault="00BE3CAE">
            <w:pPr>
              <w:cnfStyle w:val="000000100000" w:firstRow="0" w:lastRow="0" w:firstColumn="0" w:lastColumn="0" w:oddVBand="0" w:evenVBand="0" w:oddHBand="1" w:evenHBand="0" w:firstRowFirstColumn="0" w:firstRowLastColumn="0" w:lastRowFirstColumn="0" w:lastRowLastColumn="0"/>
            </w:pPr>
            <w:r>
              <w:t>Days 3-6</w:t>
            </w:r>
          </w:p>
        </w:tc>
      </w:tr>
      <w:tr w:rsidR="00D0103E" w14:paraId="307F9C54" w14:textId="77777777" w:rsidTr="00D0103E">
        <w:tc>
          <w:tcPr>
            <w:cnfStyle w:val="001000000000" w:firstRow="0" w:lastRow="0" w:firstColumn="1" w:lastColumn="0" w:oddVBand="0" w:evenVBand="0" w:oddHBand="0" w:evenHBand="0" w:firstRowFirstColumn="0" w:firstRowLastColumn="0" w:lastRowFirstColumn="0" w:lastRowLastColumn="0"/>
            <w:tcW w:w="4320" w:type="dxa"/>
          </w:tcPr>
          <w:p w14:paraId="0DA87421" w14:textId="77777777" w:rsidR="00D0103E" w:rsidRDefault="00000000">
            <w:r>
              <w:t>Frontend Development</w:t>
            </w:r>
          </w:p>
        </w:tc>
        <w:tc>
          <w:tcPr>
            <w:tcW w:w="4320" w:type="dxa"/>
          </w:tcPr>
          <w:p w14:paraId="127BBFF4" w14:textId="54DFECD6" w:rsidR="00D0103E" w:rsidRDefault="00BE3CAE">
            <w:pPr>
              <w:cnfStyle w:val="000000000000" w:firstRow="0" w:lastRow="0" w:firstColumn="0" w:lastColumn="0" w:oddVBand="0" w:evenVBand="0" w:oddHBand="0" w:evenHBand="0" w:firstRowFirstColumn="0" w:firstRowLastColumn="0" w:lastRowFirstColumn="0" w:lastRowLastColumn="0"/>
            </w:pPr>
            <w:r>
              <w:t>Days 5</w:t>
            </w:r>
            <w:r w:rsidR="00C854B1">
              <w:t>-10</w:t>
            </w:r>
          </w:p>
        </w:tc>
      </w:tr>
      <w:tr w:rsidR="00D0103E" w14:paraId="4E07D1FD" w14:textId="77777777" w:rsidTr="00D01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A9D0E32" w14:textId="77777777" w:rsidR="00D0103E" w:rsidRDefault="00000000">
            <w:r>
              <w:t>Integration &amp; Testing</w:t>
            </w:r>
          </w:p>
        </w:tc>
        <w:tc>
          <w:tcPr>
            <w:tcW w:w="4320" w:type="dxa"/>
          </w:tcPr>
          <w:p w14:paraId="6636592C" w14:textId="057C5346" w:rsidR="00D0103E" w:rsidRDefault="00C854B1">
            <w:pPr>
              <w:cnfStyle w:val="000000100000" w:firstRow="0" w:lastRow="0" w:firstColumn="0" w:lastColumn="0" w:oddVBand="0" w:evenVBand="0" w:oddHBand="1" w:evenHBand="0" w:firstRowFirstColumn="0" w:firstRowLastColumn="0" w:lastRowFirstColumn="0" w:lastRowLastColumn="0"/>
            </w:pPr>
            <w:r>
              <w:t>Days 11-12</w:t>
            </w:r>
          </w:p>
        </w:tc>
      </w:tr>
      <w:tr w:rsidR="00D0103E" w14:paraId="1EFCA3F0" w14:textId="77777777" w:rsidTr="00D0103E">
        <w:tc>
          <w:tcPr>
            <w:cnfStyle w:val="001000000000" w:firstRow="0" w:lastRow="0" w:firstColumn="1" w:lastColumn="0" w:oddVBand="0" w:evenVBand="0" w:oddHBand="0" w:evenHBand="0" w:firstRowFirstColumn="0" w:firstRowLastColumn="0" w:lastRowFirstColumn="0" w:lastRowLastColumn="0"/>
            <w:tcW w:w="4320" w:type="dxa"/>
          </w:tcPr>
          <w:p w14:paraId="1D0FAB0F" w14:textId="77777777" w:rsidR="00D0103E" w:rsidRDefault="00000000">
            <w:r>
              <w:t>Feedback &amp; Revisions</w:t>
            </w:r>
          </w:p>
        </w:tc>
        <w:tc>
          <w:tcPr>
            <w:tcW w:w="4320" w:type="dxa"/>
          </w:tcPr>
          <w:p w14:paraId="7D22113F" w14:textId="42D3D4E4" w:rsidR="00D0103E" w:rsidRDefault="00C854B1">
            <w:pPr>
              <w:cnfStyle w:val="000000000000" w:firstRow="0" w:lastRow="0" w:firstColumn="0" w:lastColumn="0" w:oddVBand="0" w:evenVBand="0" w:oddHBand="0" w:evenHBand="0" w:firstRowFirstColumn="0" w:firstRowLastColumn="0" w:lastRowFirstColumn="0" w:lastRowLastColumn="0"/>
            </w:pPr>
            <w:r>
              <w:t>Day 13</w:t>
            </w:r>
          </w:p>
        </w:tc>
      </w:tr>
      <w:tr w:rsidR="00D0103E" w14:paraId="1D1A23C2" w14:textId="77777777" w:rsidTr="00D01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29E003" w14:textId="77777777" w:rsidR="00D0103E" w:rsidRDefault="00000000">
            <w:r>
              <w:t>Deployment</w:t>
            </w:r>
          </w:p>
        </w:tc>
        <w:tc>
          <w:tcPr>
            <w:tcW w:w="4320" w:type="dxa"/>
          </w:tcPr>
          <w:p w14:paraId="2A83CB47" w14:textId="2B2E30AF" w:rsidR="00D0103E" w:rsidRDefault="00C854B1">
            <w:pPr>
              <w:cnfStyle w:val="000000100000" w:firstRow="0" w:lastRow="0" w:firstColumn="0" w:lastColumn="0" w:oddVBand="0" w:evenVBand="0" w:oddHBand="1" w:evenHBand="0" w:firstRowFirstColumn="0" w:firstRowLastColumn="0" w:lastRowFirstColumn="0" w:lastRowLastColumn="0"/>
            </w:pPr>
            <w:r>
              <w:t>Day 14</w:t>
            </w:r>
          </w:p>
        </w:tc>
      </w:tr>
    </w:tbl>
    <w:p w14:paraId="0EDA8F77" w14:textId="77777777" w:rsidR="00D0103E" w:rsidRDefault="00000000">
      <w:pPr>
        <w:pStyle w:val="Heading1"/>
      </w:pPr>
      <w:r>
        <w:lastRenderedPageBreak/>
        <w:t>8. Budget Estimate</w:t>
      </w:r>
    </w:p>
    <w:p w14:paraId="71BE6E5E" w14:textId="77777777" w:rsidR="00D0103E" w:rsidRDefault="00000000">
      <w:r>
        <w:t>- Hosting &amp; Domain: $50/year</w:t>
      </w:r>
      <w:r>
        <w:br/>
        <w:t>- Developer Time (optional): $1000–$3000 depending on scope</w:t>
      </w:r>
      <w:r>
        <w:br/>
        <w:t>- Miscellaneous: $100 (testing, contingency)</w:t>
      </w:r>
    </w:p>
    <w:p w14:paraId="319CF772" w14:textId="77777777" w:rsidR="00D0103E" w:rsidRDefault="00000000">
      <w:pPr>
        <w:pStyle w:val="Heading1"/>
      </w:pPr>
      <w:r>
        <w:t>9. Risks &amp; Mitigation</w:t>
      </w:r>
    </w:p>
    <w:tbl>
      <w:tblPr>
        <w:tblStyle w:val="LightList"/>
        <w:tblW w:w="0" w:type="auto"/>
        <w:tblLook w:val="04A0" w:firstRow="1" w:lastRow="0" w:firstColumn="1" w:lastColumn="0" w:noHBand="0" w:noVBand="1"/>
      </w:tblPr>
      <w:tblGrid>
        <w:gridCol w:w="4320"/>
        <w:gridCol w:w="4320"/>
      </w:tblGrid>
      <w:tr w:rsidR="00D0103E" w14:paraId="4DE760EF" w14:textId="77777777" w:rsidTr="00D01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DCDAE72" w14:textId="77777777" w:rsidR="00D0103E" w:rsidRDefault="00000000">
            <w:r>
              <w:t>Risk</w:t>
            </w:r>
          </w:p>
        </w:tc>
        <w:tc>
          <w:tcPr>
            <w:tcW w:w="4320" w:type="dxa"/>
          </w:tcPr>
          <w:p w14:paraId="06AA4A0C" w14:textId="77777777" w:rsidR="00D0103E" w:rsidRDefault="00000000">
            <w:pPr>
              <w:cnfStyle w:val="100000000000" w:firstRow="1" w:lastRow="0" w:firstColumn="0" w:lastColumn="0" w:oddVBand="0" w:evenVBand="0" w:oddHBand="0" w:evenHBand="0" w:firstRowFirstColumn="0" w:firstRowLastColumn="0" w:lastRowFirstColumn="0" w:lastRowLastColumn="0"/>
            </w:pPr>
            <w:r>
              <w:t>Mitigation Strategy</w:t>
            </w:r>
          </w:p>
        </w:tc>
      </w:tr>
      <w:tr w:rsidR="00D0103E" w14:paraId="23EF9259" w14:textId="77777777" w:rsidTr="00D01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07EA1F7" w14:textId="77777777" w:rsidR="00D0103E" w:rsidRDefault="00000000">
            <w:r>
              <w:t>Delay in development</w:t>
            </w:r>
          </w:p>
        </w:tc>
        <w:tc>
          <w:tcPr>
            <w:tcW w:w="4320" w:type="dxa"/>
          </w:tcPr>
          <w:p w14:paraId="55186535" w14:textId="77777777" w:rsidR="00D0103E" w:rsidRDefault="00000000">
            <w:pPr>
              <w:cnfStyle w:val="000000100000" w:firstRow="0" w:lastRow="0" w:firstColumn="0" w:lastColumn="0" w:oddVBand="0" w:evenVBand="0" w:oddHBand="1" w:evenHBand="0" w:firstRowFirstColumn="0" w:firstRowLastColumn="0" w:lastRowFirstColumn="0" w:lastRowLastColumn="0"/>
            </w:pPr>
            <w:r>
              <w:t>Set milestones and weekly reviews</w:t>
            </w:r>
          </w:p>
        </w:tc>
      </w:tr>
      <w:tr w:rsidR="00D0103E" w14:paraId="5E1E744A" w14:textId="77777777" w:rsidTr="00D0103E">
        <w:tc>
          <w:tcPr>
            <w:cnfStyle w:val="001000000000" w:firstRow="0" w:lastRow="0" w:firstColumn="1" w:lastColumn="0" w:oddVBand="0" w:evenVBand="0" w:oddHBand="0" w:evenHBand="0" w:firstRowFirstColumn="0" w:firstRowLastColumn="0" w:lastRowFirstColumn="0" w:lastRowLastColumn="0"/>
            <w:tcW w:w="4320" w:type="dxa"/>
          </w:tcPr>
          <w:p w14:paraId="38CE2FFB" w14:textId="77777777" w:rsidR="00D0103E" w:rsidRDefault="00000000">
            <w:r>
              <w:t>Data breach</w:t>
            </w:r>
          </w:p>
        </w:tc>
        <w:tc>
          <w:tcPr>
            <w:tcW w:w="4320" w:type="dxa"/>
          </w:tcPr>
          <w:p w14:paraId="59138D3E" w14:textId="77777777" w:rsidR="00D0103E" w:rsidRDefault="00000000">
            <w:pPr>
              <w:cnfStyle w:val="000000000000" w:firstRow="0" w:lastRow="0" w:firstColumn="0" w:lastColumn="0" w:oddVBand="0" w:evenVBand="0" w:oddHBand="0" w:evenHBand="0" w:firstRowFirstColumn="0" w:firstRowLastColumn="0" w:lastRowFirstColumn="0" w:lastRowLastColumn="0"/>
            </w:pPr>
            <w:r>
              <w:t>Implement authentication &amp; data encryption</w:t>
            </w:r>
          </w:p>
        </w:tc>
      </w:tr>
      <w:tr w:rsidR="00D0103E" w14:paraId="26949477" w14:textId="77777777" w:rsidTr="00D01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6022E2" w14:textId="77777777" w:rsidR="00D0103E" w:rsidRDefault="00000000">
            <w:r>
              <w:t>Low user adoption</w:t>
            </w:r>
          </w:p>
        </w:tc>
        <w:tc>
          <w:tcPr>
            <w:tcW w:w="4320" w:type="dxa"/>
          </w:tcPr>
          <w:p w14:paraId="7027166F" w14:textId="77777777" w:rsidR="00D0103E" w:rsidRDefault="00000000">
            <w:pPr>
              <w:cnfStyle w:val="000000100000" w:firstRow="0" w:lastRow="0" w:firstColumn="0" w:lastColumn="0" w:oddVBand="0" w:evenVBand="0" w:oddHBand="1" w:evenHBand="0" w:firstRowFirstColumn="0" w:firstRowLastColumn="0" w:lastRowFirstColumn="0" w:lastRowLastColumn="0"/>
            </w:pPr>
            <w:r>
              <w:t>Provide onboarding and intuitive UI/UX</w:t>
            </w:r>
          </w:p>
        </w:tc>
      </w:tr>
      <w:tr w:rsidR="00D0103E" w14:paraId="21513960" w14:textId="77777777" w:rsidTr="00D0103E">
        <w:tc>
          <w:tcPr>
            <w:cnfStyle w:val="001000000000" w:firstRow="0" w:lastRow="0" w:firstColumn="1" w:lastColumn="0" w:oddVBand="0" w:evenVBand="0" w:oddHBand="0" w:evenHBand="0" w:firstRowFirstColumn="0" w:firstRowLastColumn="0" w:lastRowFirstColumn="0" w:lastRowLastColumn="0"/>
            <w:tcW w:w="4320" w:type="dxa"/>
          </w:tcPr>
          <w:p w14:paraId="2D1061B0" w14:textId="77777777" w:rsidR="00D0103E" w:rsidRDefault="00000000">
            <w:r>
              <w:t>Server downtime</w:t>
            </w:r>
          </w:p>
        </w:tc>
        <w:tc>
          <w:tcPr>
            <w:tcW w:w="4320" w:type="dxa"/>
          </w:tcPr>
          <w:p w14:paraId="68806936" w14:textId="77777777" w:rsidR="00D0103E" w:rsidRDefault="00000000">
            <w:pPr>
              <w:cnfStyle w:val="000000000000" w:firstRow="0" w:lastRow="0" w:firstColumn="0" w:lastColumn="0" w:oddVBand="0" w:evenVBand="0" w:oddHBand="0" w:evenHBand="0" w:firstRowFirstColumn="0" w:firstRowLastColumn="0" w:lastRowFirstColumn="0" w:lastRowLastColumn="0"/>
            </w:pPr>
            <w:r>
              <w:t>Use reliable hosting &amp; backups</w:t>
            </w:r>
          </w:p>
        </w:tc>
      </w:tr>
    </w:tbl>
    <w:p w14:paraId="4412DBE9" w14:textId="77777777" w:rsidR="00D0103E" w:rsidRDefault="00000000">
      <w:pPr>
        <w:pStyle w:val="Heading1"/>
      </w:pPr>
      <w:r>
        <w:t>10. Conclusion</w:t>
      </w:r>
    </w:p>
    <w:p w14:paraId="228B50CA" w14:textId="6EE9FEE4" w:rsidR="00D0103E" w:rsidRDefault="00000000">
      <w:r>
        <w:t xml:space="preserve">The Park Management System will simplify administrative tasks, improve public engagement, and promote better use of park facilities. With the integration of modern web technologies, the system will be scalable, secure, and user-friendly, tailored for real-world park </w:t>
      </w:r>
      <w:proofErr w:type="gramStart"/>
      <w:r>
        <w:t>operations.</w:t>
      </w:r>
      <w:r w:rsidR="00095AE9">
        <w:t>.</w:t>
      </w:r>
      <w:proofErr w:type="gramEnd"/>
    </w:p>
    <w:p w14:paraId="55A71260" w14:textId="77777777" w:rsidR="00D0103E" w:rsidRDefault="00000000">
      <w:pPr>
        <w:pStyle w:val="Heading1"/>
      </w:pPr>
      <w:r>
        <w:t>11. Team Members &amp; Roles</w:t>
      </w:r>
    </w:p>
    <w:tbl>
      <w:tblPr>
        <w:tblStyle w:val="TableGrid"/>
        <w:tblW w:w="8882" w:type="dxa"/>
        <w:tblBorders>
          <w:insideV w:val="none" w:sz="0" w:space="0" w:color="auto"/>
        </w:tblBorders>
        <w:tblLook w:val="04A0" w:firstRow="1" w:lastRow="0" w:firstColumn="1" w:lastColumn="0" w:noHBand="0" w:noVBand="1"/>
      </w:tblPr>
      <w:tblGrid>
        <w:gridCol w:w="4441"/>
        <w:gridCol w:w="4441"/>
      </w:tblGrid>
      <w:tr w:rsidR="00C854B1" w:rsidRPr="008A2670" w14:paraId="4BCEBE3D" w14:textId="77777777" w:rsidTr="003B0F0D">
        <w:trPr>
          <w:trHeight w:val="242"/>
        </w:trPr>
        <w:tc>
          <w:tcPr>
            <w:tcW w:w="4441" w:type="dxa"/>
            <w:tcBorders>
              <w:bottom w:val="nil"/>
            </w:tcBorders>
            <w:shd w:val="clear" w:color="auto" w:fill="000000" w:themeFill="text1"/>
          </w:tcPr>
          <w:p w14:paraId="0DFBA305" w14:textId="22FE760F" w:rsidR="00C854B1" w:rsidRPr="008A2670" w:rsidRDefault="00C854B1">
            <w:pPr>
              <w:rPr>
                <w:b/>
                <w:bCs/>
              </w:rPr>
            </w:pPr>
            <w:r w:rsidRPr="008A2670">
              <w:rPr>
                <w:b/>
                <w:bCs/>
              </w:rPr>
              <w:t xml:space="preserve">Name/Matric no of Group members </w:t>
            </w:r>
          </w:p>
        </w:tc>
        <w:tc>
          <w:tcPr>
            <w:tcW w:w="4441" w:type="dxa"/>
            <w:shd w:val="clear" w:color="auto" w:fill="000000" w:themeFill="text1"/>
          </w:tcPr>
          <w:p w14:paraId="09A9A294" w14:textId="0FCD3DB8" w:rsidR="00C854B1" w:rsidRPr="008A2670" w:rsidRDefault="00C854B1">
            <w:pPr>
              <w:rPr>
                <w:b/>
                <w:bCs/>
              </w:rPr>
            </w:pPr>
            <w:r w:rsidRPr="008A2670">
              <w:rPr>
                <w:b/>
                <w:bCs/>
              </w:rPr>
              <w:t>Roles/ Tasks of group members</w:t>
            </w:r>
          </w:p>
        </w:tc>
      </w:tr>
      <w:tr w:rsidR="00C854B1" w:rsidRPr="008A2670" w14:paraId="1385DBED" w14:textId="77777777" w:rsidTr="003B0F0D">
        <w:trPr>
          <w:trHeight w:val="435"/>
        </w:trPr>
        <w:tc>
          <w:tcPr>
            <w:tcW w:w="4441" w:type="dxa"/>
            <w:tcBorders>
              <w:top w:val="nil"/>
            </w:tcBorders>
          </w:tcPr>
          <w:p w14:paraId="55650605" w14:textId="791B6CAC" w:rsidR="00C854B1" w:rsidRPr="008A2670" w:rsidRDefault="00C854B1" w:rsidP="00C854B1">
            <w:pPr>
              <w:tabs>
                <w:tab w:val="left" w:pos="2700"/>
              </w:tabs>
              <w:rPr>
                <w:b/>
                <w:bCs/>
              </w:rPr>
            </w:pPr>
            <w:r w:rsidRPr="008A2670">
              <w:rPr>
                <w:b/>
                <w:bCs/>
              </w:rPr>
              <w:t xml:space="preserve">Mobolaji Oluwadamilare </w:t>
            </w:r>
            <w:proofErr w:type="gramStart"/>
            <w:r w:rsidRPr="008A2670">
              <w:rPr>
                <w:b/>
                <w:bCs/>
              </w:rPr>
              <w:t>Daniel.</w:t>
            </w:r>
            <w:r w:rsidRPr="008A2670">
              <w:rPr>
                <w:b/>
                <w:bCs/>
              </w:rPr>
              <w:t>/</w:t>
            </w:r>
            <w:proofErr w:type="gramEnd"/>
            <w:r w:rsidRPr="008A2670">
              <w:rPr>
                <w:b/>
                <w:bCs/>
              </w:rPr>
              <w:t xml:space="preserve"> 23/0289</w:t>
            </w:r>
          </w:p>
        </w:tc>
        <w:tc>
          <w:tcPr>
            <w:tcW w:w="4441" w:type="dxa"/>
          </w:tcPr>
          <w:p w14:paraId="1FA4E22F" w14:textId="615FD1EA" w:rsidR="00C854B1" w:rsidRPr="008A2670" w:rsidRDefault="008A2670">
            <w:pPr>
              <w:rPr>
                <w:b/>
                <w:bCs/>
              </w:rPr>
            </w:pPr>
            <w:r>
              <w:rPr>
                <w:b/>
                <w:bCs/>
              </w:rPr>
              <w:t>Project Manager/ Backend Development</w:t>
            </w:r>
          </w:p>
        </w:tc>
      </w:tr>
      <w:tr w:rsidR="00C854B1" w:rsidRPr="008A2670" w14:paraId="7599B77A" w14:textId="77777777" w:rsidTr="003B0F0D">
        <w:trPr>
          <w:trHeight w:val="641"/>
        </w:trPr>
        <w:tc>
          <w:tcPr>
            <w:tcW w:w="4441" w:type="dxa"/>
          </w:tcPr>
          <w:p w14:paraId="1152C514" w14:textId="4A392A24" w:rsidR="00C854B1" w:rsidRPr="008A2670" w:rsidRDefault="00BA31DD">
            <w:pPr>
              <w:rPr>
                <w:b/>
                <w:bCs/>
              </w:rPr>
            </w:pPr>
            <w:r>
              <w:rPr>
                <w:b/>
                <w:bCs/>
              </w:rPr>
              <w:softHyphen/>
            </w:r>
            <w:r>
              <w:rPr>
                <w:b/>
                <w:bCs/>
              </w:rPr>
              <w:softHyphen/>
            </w:r>
            <w:r>
              <w:rPr>
                <w:b/>
                <w:bCs/>
              </w:rPr>
              <w:softHyphen/>
            </w:r>
            <w:r>
              <w:rPr>
                <w:b/>
                <w:bCs/>
              </w:rPr>
              <w:softHyphen/>
            </w:r>
            <w:r w:rsidR="004B6875" w:rsidRPr="008A2670">
              <w:rPr>
                <w:b/>
                <w:bCs/>
              </w:rPr>
              <w:t>Komolafe Praise Oluwasijibomi 21/2421</w:t>
            </w:r>
          </w:p>
        </w:tc>
        <w:tc>
          <w:tcPr>
            <w:tcW w:w="4441" w:type="dxa"/>
          </w:tcPr>
          <w:p w14:paraId="5734A1BE" w14:textId="323ADF95" w:rsidR="004B6875" w:rsidRPr="008A2670" w:rsidRDefault="008A2670" w:rsidP="004B6875">
            <w:pPr>
              <w:rPr>
                <w:b/>
                <w:bCs/>
              </w:rPr>
            </w:pPr>
            <w:r>
              <w:rPr>
                <w:b/>
                <w:bCs/>
              </w:rPr>
              <w:t xml:space="preserve">Secretary/ </w:t>
            </w:r>
            <w:r w:rsidR="004B6875" w:rsidRPr="008A2670">
              <w:rPr>
                <w:b/>
                <w:bCs/>
              </w:rPr>
              <w:t xml:space="preserve">Functional and </w:t>
            </w:r>
            <w:proofErr w:type="gramStart"/>
            <w:r w:rsidR="004B6875" w:rsidRPr="008A2670">
              <w:rPr>
                <w:b/>
                <w:bCs/>
              </w:rPr>
              <w:t>non functional</w:t>
            </w:r>
            <w:proofErr w:type="gramEnd"/>
            <w:r w:rsidR="004B6875" w:rsidRPr="008A2670">
              <w:rPr>
                <w:b/>
                <w:bCs/>
              </w:rPr>
              <w:t xml:space="preserve"> requirements </w:t>
            </w:r>
          </w:p>
          <w:p w14:paraId="2F5F49A9" w14:textId="192DE3DF" w:rsidR="00C854B1" w:rsidRPr="008A2670" w:rsidRDefault="004B6875" w:rsidP="004B6875">
            <w:pPr>
              <w:rPr>
                <w:b/>
                <w:bCs/>
              </w:rPr>
            </w:pPr>
            <w:r w:rsidRPr="008A2670">
              <w:rPr>
                <w:b/>
                <w:bCs/>
              </w:rPr>
              <w:t>And risk analysis</w:t>
            </w:r>
          </w:p>
        </w:tc>
      </w:tr>
      <w:tr w:rsidR="00C854B1" w:rsidRPr="008A2670" w14:paraId="53BE84F7" w14:textId="77777777" w:rsidTr="003B0F0D">
        <w:trPr>
          <w:trHeight w:val="435"/>
        </w:trPr>
        <w:tc>
          <w:tcPr>
            <w:tcW w:w="4441" w:type="dxa"/>
          </w:tcPr>
          <w:p w14:paraId="3949789F" w14:textId="77777777" w:rsidR="004B6875" w:rsidRPr="008A2670" w:rsidRDefault="004B6875" w:rsidP="004B6875">
            <w:pPr>
              <w:rPr>
                <w:b/>
                <w:bCs/>
              </w:rPr>
            </w:pPr>
            <w:r w:rsidRPr="008A2670">
              <w:rPr>
                <w:b/>
                <w:bCs/>
              </w:rPr>
              <w:t xml:space="preserve">Ndubuizu Somtochukwu Emmanuel </w:t>
            </w:r>
          </w:p>
          <w:p w14:paraId="2520B06B" w14:textId="534CC04D" w:rsidR="00C854B1" w:rsidRPr="008A2670" w:rsidRDefault="004B6875" w:rsidP="004B6875">
            <w:pPr>
              <w:rPr>
                <w:b/>
                <w:bCs/>
              </w:rPr>
            </w:pPr>
            <w:r w:rsidRPr="008A2670">
              <w:rPr>
                <w:b/>
                <w:bCs/>
              </w:rPr>
              <w:t>23/0222</w:t>
            </w:r>
          </w:p>
        </w:tc>
        <w:tc>
          <w:tcPr>
            <w:tcW w:w="4441" w:type="dxa"/>
          </w:tcPr>
          <w:p w14:paraId="721CBE54" w14:textId="06B37027" w:rsidR="00C854B1" w:rsidRPr="008A2670" w:rsidRDefault="008A2670">
            <w:pPr>
              <w:rPr>
                <w:b/>
                <w:bCs/>
              </w:rPr>
            </w:pPr>
            <w:r>
              <w:rPr>
                <w:b/>
                <w:bCs/>
              </w:rPr>
              <w:t xml:space="preserve">Consultant/ </w:t>
            </w:r>
            <w:r w:rsidR="004B6875" w:rsidRPr="008A2670">
              <w:rPr>
                <w:b/>
                <w:bCs/>
              </w:rPr>
              <w:t xml:space="preserve">Selection of </w:t>
            </w:r>
            <w:r w:rsidR="004B6875" w:rsidRPr="008A2670">
              <w:rPr>
                <w:b/>
                <w:bCs/>
              </w:rPr>
              <w:t>Process Model.</w:t>
            </w:r>
            <w:r w:rsidR="004B6875" w:rsidRPr="008A2670">
              <w:rPr>
                <w:b/>
                <w:bCs/>
              </w:rPr>
              <w:t xml:space="preserve"> </w:t>
            </w:r>
          </w:p>
        </w:tc>
      </w:tr>
      <w:tr w:rsidR="00C854B1" w:rsidRPr="008A2670" w14:paraId="760B8EB2" w14:textId="77777777" w:rsidTr="003B0F0D">
        <w:trPr>
          <w:trHeight w:val="217"/>
        </w:trPr>
        <w:tc>
          <w:tcPr>
            <w:tcW w:w="4441" w:type="dxa"/>
          </w:tcPr>
          <w:p w14:paraId="4EFFD9A9" w14:textId="38CE4936" w:rsidR="00C854B1" w:rsidRPr="008A2670" w:rsidRDefault="00A42FA5" w:rsidP="00A42FA5">
            <w:pPr>
              <w:rPr>
                <w:b/>
                <w:bCs/>
              </w:rPr>
            </w:pPr>
            <w:r w:rsidRPr="008A2670">
              <w:rPr>
                <w:b/>
                <w:bCs/>
              </w:rPr>
              <w:t>John Ayodeji Oloruntodasimi 23/0010</w:t>
            </w:r>
          </w:p>
        </w:tc>
        <w:tc>
          <w:tcPr>
            <w:tcW w:w="4441" w:type="dxa"/>
          </w:tcPr>
          <w:p w14:paraId="484E11BE" w14:textId="4933D00C" w:rsidR="00C854B1" w:rsidRPr="008A2670" w:rsidRDefault="00A42FA5">
            <w:pPr>
              <w:rPr>
                <w:b/>
                <w:bCs/>
              </w:rPr>
            </w:pPr>
            <w:r w:rsidRPr="008A2670">
              <w:rPr>
                <w:b/>
                <w:bCs/>
              </w:rPr>
              <w:t>HTML develop</w:t>
            </w:r>
            <w:r w:rsidR="00EA28B5" w:rsidRPr="008A2670">
              <w:rPr>
                <w:b/>
                <w:bCs/>
              </w:rPr>
              <w:t>ment</w:t>
            </w:r>
          </w:p>
        </w:tc>
      </w:tr>
      <w:tr w:rsidR="00C854B1" w:rsidRPr="008A2670" w14:paraId="6C786B10" w14:textId="77777777" w:rsidTr="003B0F0D">
        <w:trPr>
          <w:trHeight w:val="206"/>
        </w:trPr>
        <w:tc>
          <w:tcPr>
            <w:tcW w:w="4441" w:type="dxa"/>
          </w:tcPr>
          <w:p w14:paraId="346E395A" w14:textId="4A84925A" w:rsidR="00C854B1" w:rsidRPr="008A2670" w:rsidRDefault="00D506A4">
            <w:pPr>
              <w:rPr>
                <w:b/>
                <w:bCs/>
              </w:rPr>
            </w:pPr>
            <w:r w:rsidRPr="008A2670">
              <w:rPr>
                <w:b/>
                <w:bCs/>
              </w:rPr>
              <w:t>Nnata gospel ozioma</w:t>
            </w:r>
            <w:r w:rsidRPr="008A2670">
              <w:rPr>
                <w:b/>
                <w:bCs/>
              </w:rPr>
              <w:t xml:space="preserve"> </w:t>
            </w:r>
            <w:r w:rsidRPr="008A2670">
              <w:rPr>
                <w:b/>
                <w:bCs/>
              </w:rPr>
              <w:t>23/0189</w:t>
            </w:r>
          </w:p>
        </w:tc>
        <w:tc>
          <w:tcPr>
            <w:tcW w:w="4441" w:type="dxa"/>
          </w:tcPr>
          <w:p w14:paraId="039B00C0" w14:textId="20368C37" w:rsidR="00C854B1" w:rsidRPr="008A2670" w:rsidRDefault="00D506A4">
            <w:pPr>
              <w:rPr>
                <w:b/>
                <w:bCs/>
              </w:rPr>
            </w:pPr>
            <w:r w:rsidRPr="008A2670">
              <w:rPr>
                <w:b/>
                <w:bCs/>
              </w:rPr>
              <w:t xml:space="preserve">Styling of the website </w:t>
            </w:r>
          </w:p>
        </w:tc>
      </w:tr>
      <w:tr w:rsidR="00CF41DF" w:rsidRPr="008A2670" w14:paraId="4FBDE717" w14:textId="77777777" w:rsidTr="003B0F0D">
        <w:trPr>
          <w:trHeight w:val="206"/>
        </w:trPr>
        <w:tc>
          <w:tcPr>
            <w:tcW w:w="4441" w:type="dxa"/>
          </w:tcPr>
          <w:p w14:paraId="2BB6032F" w14:textId="30F872E7" w:rsidR="00CF41DF" w:rsidRPr="008A2670" w:rsidRDefault="00CF41DF">
            <w:pPr>
              <w:rPr>
                <w:b/>
                <w:bCs/>
              </w:rPr>
            </w:pPr>
            <w:r>
              <w:rPr>
                <w:b/>
                <w:bCs/>
              </w:rPr>
              <w:t>Ewarami Raphael Oreoluwa</w:t>
            </w:r>
          </w:p>
        </w:tc>
        <w:tc>
          <w:tcPr>
            <w:tcW w:w="4441" w:type="dxa"/>
          </w:tcPr>
          <w:p w14:paraId="00A4DCF9" w14:textId="12A3E29B" w:rsidR="00CF41DF" w:rsidRPr="008A2670" w:rsidRDefault="00CF41DF">
            <w:pPr>
              <w:rPr>
                <w:b/>
                <w:bCs/>
              </w:rPr>
            </w:pPr>
            <w:r>
              <w:rPr>
                <w:b/>
                <w:bCs/>
              </w:rPr>
              <w:t>Software prototyping</w:t>
            </w:r>
          </w:p>
        </w:tc>
      </w:tr>
    </w:tbl>
    <w:p w14:paraId="1D55CC77" w14:textId="77777777" w:rsidR="00000000" w:rsidRDefault="00000000"/>
    <w:p w14:paraId="50F2B92C" w14:textId="77777777" w:rsidR="00BA31DD" w:rsidRPr="00BA31DD" w:rsidRDefault="00BA31DD" w:rsidP="00BA31DD"/>
    <w:p w14:paraId="1FA0167E" w14:textId="77777777" w:rsidR="00BA31DD" w:rsidRPr="00BA31DD" w:rsidRDefault="00BA31DD" w:rsidP="00BA31DD"/>
    <w:p w14:paraId="19CCD42D" w14:textId="77777777" w:rsidR="00BA31DD" w:rsidRDefault="00BA31DD" w:rsidP="00BA31DD"/>
    <w:p w14:paraId="7C69D986" w14:textId="1AB953D5" w:rsidR="00BA31DD" w:rsidRPr="00BA31DD" w:rsidRDefault="00BA31DD" w:rsidP="00BA31DD">
      <w:pPr>
        <w:tabs>
          <w:tab w:val="left" w:pos="5921"/>
        </w:tabs>
      </w:pPr>
      <w:r>
        <w:tab/>
      </w:r>
      <w:r>
        <w:softHyphen/>
      </w:r>
      <w:r>
        <w:softHyphen/>
      </w:r>
      <w:r>
        <w:softHyphen/>
      </w:r>
      <w:r>
        <w:softHyphen/>
      </w:r>
      <w:r>
        <w:softHyphen/>
      </w:r>
      <w:r>
        <w:softHyphen/>
      </w:r>
    </w:p>
    <w:sectPr w:rsidR="00BA31DD" w:rsidRPr="00BA31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7051891">
    <w:abstractNumId w:val="8"/>
  </w:num>
  <w:num w:numId="2" w16cid:durableId="121001655">
    <w:abstractNumId w:val="6"/>
  </w:num>
  <w:num w:numId="3" w16cid:durableId="1616061866">
    <w:abstractNumId w:val="5"/>
  </w:num>
  <w:num w:numId="4" w16cid:durableId="405808029">
    <w:abstractNumId w:val="4"/>
  </w:num>
  <w:num w:numId="5" w16cid:durableId="783160093">
    <w:abstractNumId w:val="7"/>
  </w:num>
  <w:num w:numId="6" w16cid:durableId="1996489404">
    <w:abstractNumId w:val="3"/>
  </w:num>
  <w:num w:numId="7" w16cid:durableId="1313172554">
    <w:abstractNumId w:val="2"/>
  </w:num>
  <w:num w:numId="8" w16cid:durableId="1611400818">
    <w:abstractNumId w:val="1"/>
  </w:num>
  <w:num w:numId="9" w16cid:durableId="1252012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AE9"/>
    <w:rsid w:val="0015074B"/>
    <w:rsid w:val="001A66A4"/>
    <w:rsid w:val="0029639D"/>
    <w:rsid w:val="00326F90"/>
    <w:rsid w:val="003B0F0D"/>
    <w:rsid w:val="004B6875"/>
    <w:rsid w:val="008A2670"/>
    <w:rsid w:val="00A42FA5"/>
    <w:rsid w:val="00AA1D8D"/>
    <w:rsid w:val="00B47730"/>
    <w:rsid w:val="00BA31DD"/>
    <w:rsid w:val="00BE3CAE"/>
    <w:rsid w:val="00C854B1"/>
    <w:rsid w:val="00CB0664"/>
    <w:rsid w:val="00CF41DF"/>
    <w:rsid w:val="00D0103E"/>
    <w:rsid w:val="00D506A4"/>
    <w:rsid w:val="00EA28B5"/>
    <w:rsid w:val="00EE75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F93DC"/>
  <w14:defaultImageDpi w14:val="300"/>
  <w15:docId w15:val="{1CEAC706-8AA8-440D-A289-CB8C784F6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58194">
      <w:bodyDiv w:val="1"/>
      <w:marLeft w:val="0"/>
      <w:marRight w:val="0"/>
      <w:marTop w:val="0"/>
      <w:marBottom w:val="0"/>
      <w:divBdr>
        <w:top w:val="none" w:sz="0" w:space="0" w:color="auto"/>
        <w:left w:val="none" w:sz="0" w:space="0" w:color="auto"/>
        <w:bottom w:val="none" w:sz="0" w:space="0" w:color="auto"/>
        <w:right w:val="none" w:sz="0" w:space="0" w:color="auto"/>
      </w:divBdr>
    </w:div>
    <w:div w:id="17771685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Damilare Mobolaji</cp:lastModifiedBy>
  <cp:revision>2</cp:revision>
  <dcterms:created xsi:type="dcterms:W3CDTF">2013-12-23T23:15:00Z</dcterms:created>
  <dcterms:modified xsi:type="dcterms:W3CDTF">2025-03-23T22:57:00Z</dcterms:modified>
  <cp:category/>
</cp:coreProperties>
</file>