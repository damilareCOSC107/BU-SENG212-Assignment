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Selection of Software Process Model and Justification for the Park Management System Project</w:t>
      </w:r>
    </w:p>
    <w:p>
      <w:pPr>
        <w:pStyle w:val="Heading2"/>
      </w:pPr>
      <w:r>
        <w:t>Introduction</w:t>
      </w:r>
    </w:p>
    <w:p>
      <w:r>
        <w:t>A software process model defines the approach used to plan, develop, test, and deploy a software system. Selecting the right process model ensures efficient project execution and delivery. This document justifies why the Agile Model is the best choice for the Park Management System project.</w:t>
      </w:r>
    </w:p>
    <w:p>
      <w:pPr>
        <w:pStyle w:val="Heading2"/>
      </w:pPr>
      <w:r>
        <w:t>Overview of the Agile Model</w:t>
      </w:r>
    </w:p>
    <w:p>
      <w:r>
        <w:t>The Agile Model is an iterative and incremental approach where development happens in small, manageable cycles (sprints). Each iteration includes planning, development, testing, and feedback. Agile frameworks like Scrum or Kanban help teams organize their work efficiently.</w:t>
      </w:r>
    </w:p>
    <w:p>
      <w:r>
        <w:t>The Agile Model is the best choice for developing the Park Management System due to its flexibility, efficiency, and user-centered approach. Below are key reasons why Agile is the most suitable process model:</w:t>
      </w:r>
    </w:p>
    <w:p>
      <w:pPr>
        <w:pStyle w:val="Heading3"/>
      </w:pPr>
      <w:r>
        <w:t>1. Flexibility &amp; Adaptability</w:t>
      </w:r>
    </w:p>
    <w:p>
      <w:pPr>
        <w:pStyle w:val="ListBullet"/>
      </w:pPr>
      <w:r>
        <w:t>Agile allows developers to make changes easily during development.</w:t>
      </w:r>
    </w:p>
    <w:p>
      <w:pPr>
        <w:pStyle w:val="ListBullet"/>
      </w:pPr>
      <w:r>
        <w:t>If new features (e.g., visitor tracking, payment processing) are needed, they can be added without disrupting the system.</w:t>
      </w:r>
    </w:p>
    <w:p>
      <w:pPr>
        <w:pStyle w:val="ListBullet"/>
      </w:pPr>
      <w:r>
        <w:t>Unlike the Waterfall Model, where changes are costly, Agile welcomes modifications at any stage.</w:t>
      </w:r>
    </w:p>
    <w:p>
      <w:pPr>
        <w:pStyle w:val="Heading3"/>
      </w:pPr>
      <w:r>
        <w:t>2. Faster Time-to-Market</w:t>
      </w:r>
    </w:p>
    <w:p>
      <w:pPr>
        <w:pStyle w:val="ListBullet"/>
      </w:pPr>
      <w:r>
        <w:t>Agile promotes the early release of a working product.</w:t>
      </w:r>
    </w:p>
    <w:p>
      <w:pPr>
        <w:pStyle w:val="ListBullet"/>
      </w:pPr>
      <w:r>
        <w:t>A Minimum Viable Product (MVP) (e.g., Register/Login features) can be deployed quickly.</w:t>
      </w:r>
    </w:p>
    <w:p>
      <w:pPr>
        <w:pStyle w:val="ListBullet"/>
      </w:pPr>
      <w:r>
        <w:t>Additional features (e.g., park booking, admin dashboard) can be added incrementally.</w:t>
      </w:r>
    </w:p>
    <w:p>
      <w:pPr>
        <w:pStyle w:val="Heading3"/>
      </w:pPr>
      <w:r>
        <w:t>3. Early &amp; Continuous User Feedback</w:t>
      </w:r>
    </w:p>
    <w:p>
      <w:pPr>
        <w:pStyle w:val="ListBullet"/>
      </w:pPr>
      <w:r>
        <w:t>Agile ensures users can test the software at every stage.</w:t>
      </w:r>
    </w:p>
    <w:p>
      <w:pPr>
        <w:pStyle w:val="ListBullet"/>
      </w:pPr>
      <w:r>
        <w:t>Feedback is gathered and implemented in the next development cycle (sprint).</w:t>
      </w:r>
    </w:p>
    <w:p>
      <w:pPr>
        <w:pStyle w:val="ListBullet"/>
      </w:pPr>
      <w:r>
        <w:t>This prevents misunderstandings and ensures the final system meets user needs.</w:t>
      </w:r>
    </w:p>
    <w:p>
      <w:pPr>
        <w:pStyle w:val="Heading3"/>
      </w:pPr>
      <w:r>
        <w:t>4. Risk Reduction</w:t>
      </w:r>
    </w:p>
    <w:p>
      <w:pPr>
        <w:pStyle w:val="ListBullet"/>
      </w:pPr>
      <w:r>
        <w:t>Continuous testing helps identify and fix issues early, reducing project failure risks.</w:t>
      </w:r>
    </w:p>
    <w:p>
      <w:pPr>
        <w:pStyle w:val="ListBullet"/>
      </w:pPr>
      <w:r>
        <w:t>Short development cycles (sprints) ensure that errors are corrected before they become major problems.</w:t>
      </w:r>
    </w:p>
    <w:p>
      <w:pPr>
        <w:pStyle w:val="ListBullet"/>
      </w:pPr>
      <w:r>
        <w:t>The iterative approach prevents wasted time and resources on incorrect implementations.</w:t>
      </w:r>
    </w:p>
    <w:p>
      <w:pPr>
        <w:pStyle w:val="Heading3"/>
      </w:pPr>
      <w:r>
        <w:t>5. Improved Collaboration &amp; Transparency</w:t>
      </w:r>
    </w:p>
    <w:p>
      <w:pPr>
        <w:pStyle w:val="ListBullet"/>
      </w:pPr>
      <w:r>
        <w:t>Agile promotes constant communication between developers, stakeholders, and end-users.</w:t>
      </w:r>
    </w:p>
    <w:p>
      <w:pPr>
        <w:pStyle w:val="ListBullet"/>
      </w:pPr>
      <w:r>
        <w:t>Daily stand-up meetings keep the team aligned and improve productivity.</w:t>
      </w:r>
    </w:p>
    <w:p>
      <w:pPr>
        <w:pStyle w:val="ListBullet"/>
      </w:pPr>
      <w:r>
        <w:t>Everyone involved has visibility into the project’s progress, making it easier to track milestones.</w:t>
      </w:r>
    </w:p>
    <w:p>
      <w:pPr>
        <w:pStyle w:val="Heading3"/>
      </w:pPr>
      <w:r>
        <w:t>6. Cost Efficiency</w:t>
      </w:r>
    </w:p>
    <w:p>
      <w:pPr>
        <w:pStyle w:val="ListBullet"/>
      </w:pPr>
      <w:r>
        <w:t>Agile reduces costs by minimizing rework and focusing on priority features.</w:t>
      </w:r>
    </w:p>
    <w:p>
      <w:pPr>
        <w:pStyle w:val="ListBullet"/>
      </w:pPr>
      <w:r>
        <w:t>Changes are made before full development, preventing wasted resources.</w:t>
      </w:r>
    </w:p>
    <w:p>
      <w:pPr>
        <w:pStyle w:val="ListBullet"/>
      </w:pPr>
      <w:r>
        <w:t>Teams can work on high-priority tasks first, avoiding unnecessary expenses.</w:t>
      </w:r>
    </w:p>
    <w:p>
      <w:pPr>
        <w:pStyle w:val="Heading3"/>
      </w:pPr>
      <w:r>
        <w:t>7. Customer Satisfaction</w:t>
      </w:r>
    </w:p>
    <w:p>
      <w:pPr>
        <w:pStyle w:val="ListBullet"/>
      </w:pPr>
      <w:r>
        <w:t>Agile ensures customer involvement throughout development.</w:t>
      </w:r>
    </w:p>
    <w:p>
      <w:pPr>
        <w:pStyle w:val="ListBullet"/>
      </w:pPr>
      <w:r>
        <w:t>Regular iterations mean the final product aligns closely with user expectations.</w:t>
      </w:r>
    </w:p>
    <w:p>
      <w:pPr>
        <w:pStyle w:val="ListBullet"/>
      </w:pPr>
      <w:r>
        <w:t>Users get a functional system faster, leading to higher satisfaction and engagement.</w:t>
      </w:r>
    </w:p>
    <w:p>
      <w:pPr>
        <w:pStyle w:val="Heading3"/>
      </w:pPr>
      <w:r>
        <w:t>8. Scalability</w:t>
      </w:r>
    </w:p>
    <w:p>
      <w:pPr>
        <w:pStyle w:val="ListBullet"/>
      </w:pPr>
      <w:r>
        <w:t>Agile supports both small and large teams.</w:t>
      </w:r>
    </w:p>
    <w:p>
      <w:pPr>
        <w:pStyle w:val="ListBullet"/>
      </w:pPr>
      <w:r>
        <w:t>New developers can join easily without disrupting the process.</w:t>
      </w:r>
    </w:p>
    <w:p>
      <w:pPr>
        <w:pStyle w:val="ListBullet"/>
      </w:pPr>
      <w:r>
        <w:t>As park operations grow, new features can be added seamlessly without requiring a system overhaul.</w:t>
      </w:r>
    </w:p>
    <w:p>
      <w:pPr>
        <w:pStyle w:val="Heading2"/>
      </w:pPr>
      <w:r>
        <w:t>Conclusion</w:t>
      </w:r>
    </w:p>
    <w:p>
      <w:r>
        <w:t>The Agile Model is the best choice for the Park Management System because it ensures fast delivery, flexibility, early feedback, risk reduction, cost efficiency, and customer satisfaction. It enables continuous improvements, making it the ideal approach for a modern, user-focused web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